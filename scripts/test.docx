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
        <w:widowControl w:val="0"/>
        <w:jc w:val="center"/>
      </w:pPr>
      <w:r>
        <w:rPr>
          <w:sz w:val="36"/>
        </w:rPr>
        <w:t>一、</w:t>
      </w:r>
      <w:r>
        <w:rPr>
          <w:b/>
          <w:sz w:val="36"/>
        </w:rPr>
        <w:t>投标函及投标函附录</w:t>
      </w:r>
    </w:p>
    <w:p>
      <w:pPr>
        <w:pStyle w:val="1"/>
        <w:widowControl w:val="0"/>
        <w:jc w:val="center"/>
      </w:pPr>
      <w:r>
        <w:rPr>
          <w:sz w:val="36"/>
        </w:rPr>
        <w:t>一、</w:t>
      </w:r>
      <w:r>
        <w:rPr>
          <w:b/>
          <w:sz w:val="36"/>
        </w:rPr>
        <w:t>投标函及投标函附录</w:t>
      </w:r>
    </w:p>
    <w:p>
      <w:pPr>
        <w:pStyle w:val="1"/>
        <w:widowControl w:val="0"/>
        <w:jc w:val="center"/>
      </w:pPr>
      <w:r>
        <w:rPr>
          <w:b/>
          <w:sz w:val="32"/>
        </w:rPr>
        <w:t>(一)投标函</w:t>
      </w:r>
    </w:p>
    <w:p>
      <w:pPr>
        <w:pStyle w:val="2"/>
        <w:widowControl w:val="0"/>
        <w:jc w:val="left"/>
      </w:pPr>
      <w:r>
        <w:rPr>
          <w:sz w:val="28"/>
          <w:u w:val="single"/>
        </w:rPr>
        <w:t>成都飞机工业（集团）有限责任公司</w:t>
      </w:r>
      <w:r>
        <w:rPr>
          <w:sz w:val="28"/>
        </w:rPr>
        <w:t>（招标人名称）:</w:t>
      </w:r>
    </w:p>
    <w:p>
      <w:pPr>
        <w:pStyle w:val="14"/>
        <w:widowControl w:val="0"/>
        <w:jc w:val="left"/>
      </w:pPr>
      <w:r>
        <w:rPr>
          <w:sz w:val="28"/>
        </w:rPr>
        <w:t>1.</w:t>
      </w:r>
      <w:r>
        <w:rPr>
          <w:sz w:val="28"/>
        </w:rPr>
        <w:t>我方己仔细研究了</w:t>
      </w:r>
      <w:r>
        <w:rPr>
          <w:sz w:val="28"/>
          <w:u w:val="single"/>
        </w:rPr>
        <w:t xml:space="preserve"> </w:t>
      </w:r>
      <w:r>
        <w:rPr>
          <w:sz w:val="28"/>
          <w:u w:val="single"/>
        </w:rPr>
        <w:t>2</w:t>
      </w:r>
      <w:r>
        <w:rPr>
          <w:sz w:val="28"/>
          <w:u w:val="single"/>
        </w:rPr>
        <w:t xml:space="preserve"> 号厂房北两跨改造项目设计-施工总承包</w:t>
      </w:r>
      <w:r>
        <w:rPr>
          <w:sz w:val="28"/>
          <w:u w:val="single"/>
        </w:rPr>
        <w:t>/</w:t>
      </w:r>
      <w:r>
        <w:rPr>
          <w:sz w:val="28"/>
        </w:rPr>
        <w:t>标段招标文件的全</w:t>
      </w:r>
      <w:r>
        <w:rPr>
          <w:sz w:val="28"/>
        </w:rPr>
        <w:t>部内容，遵照《中华人民共和国招标投标法》等有关规定，经踏勘项目现场和研究上述工程招标文件、工程建设标准及其他有关文件后，我方愿按上述招标文件、合同条款、工程建设标准的条件要求，承包本标段的</w:t>
      </w:r>
      <w:r>
        <w:rPr>
          <w:sz w:val="28"/>
          <w:u w:val="single"/>
        </w:rPr>
        <w:t>设计-施工总承包</w:t>
      </w:r>
      <w:r>
        <w:rPr>
          <w:sz w:val="28"/>
        </w:rPr>
        <w:t>，并承担质量缺陷保修责任。</w:t>
      </w:r>
    </w:p>
    <w:p>
      <w:pPr>
        <w:pStyle w:val="2"/>
        <w:widowControl w:val="0"/>
        <w:jc w:val="left"/>
      </w:pPr>
      <w:r>
        <w:rPr>
          <w:sz w:val="28"/>
        </w:rPr>
        <w:t>我</w:t>
      </w:r>
      <w:r>
        <w:rPr>
          <w:sz w:val="28"/>
        </w:rPr>
        <w:t>方</w:t>
      </w:r>
      <w:r>
        <w:rPr>
          <w:sz w:val="28"/>
        </w:rPr>
        <w:t>愿意以</w:t>
      </w:r>
      <w:r>
        <w:rPr>
          <w:sz w:val="28"/>
          <w:u w:val="single"/>
        </w:rPr>
        <w:t xml:space="preserve"> </w:t>
      </w:r>
      <w:r>
        <w:rPr>
          <w:sz w:val="28"/>
          <w:u w:val="single"/>
        </w:rPr>
        <w:t xml:space="preserve">      </w:t>
      </w:r>
      <w:r>
        <w:rPr>
          <w:sz w:val="28"/>
        </w:rPr>
        <w:t>的</w:t>
      </w:r>
      <w:r>
        <w:rPr>
          <w:sz w:val="28"/>
        </w:rPr>
        <w:t>投</w:t>
      </w:r>
      <w:r>
        <w:rPr>
          <w:sz w:val="28"/>
        </w:rPr>
        <w:t>标报</w:t>
      </w:r>
      <w:r>
        <w:rPr>
          <w:sz w:val="28"/>
        </w:rPr>
        <w:t>价</w:t>
      </w:r>
      <w:r>
        <w:rPr>
          <w:sz w:val="28"/>
        </w:rPr>
        <w:t>，总</w:t>
      </w:r>
      <w:r>
        <w:rPr>
          <w:sz w:val="28"/>
        </w:rPr>
        <w:t>工</w:t>
      </w:r>
      <w:r>
        <w:rPr>
          <w:sz w:val="28"/>
        </w:rPr>
        <w:t>期</w:t>
      </w:r>
      <w:r>
        <w:rPr>
          <w:sz w:val="28"/>
          <w:u w:val="single"/>
        </w:rPr>
        <w:t>160</w:t>
      </w:r>
      <w:r>
        <w:rPr>
          <w:sz w:val="28"/>
        </w:rPr>
        <w:t>日</w:t>
      </w:r>
      <w:r>
        <w:rPr>
          <w:sz w:val="28"/>
        </w:rPr>
        <w:t>历</w:t>
      </w:r>
      <w:r>
        <w:rPr>
          <w:sz w:val="28"/>
        </w:rPr>
        <w:t>天，</w:t>
      </w:r>
      <w:r>
        <w:rPr>
          <w:sz w:val="28"/>
        </w:rPr>
        <w:t>按</w:t>
      </w:r>
      <w:r>
        <w:rPr>
          <w:sz w:val="28"/>
        </w:rPr>
        <w:t>合同</w:t>
      </w:r>
      <w:r>
        <w:rPr>
          <w:sz w:val="28"/>
        </w:rPr>
        <w:t>约</w:t>
      </w:r>
      <w:r>
        <w:rPr>
          <w:sz w:val="28"/>
        </w:rPr>
        <w:t>定实</w:t>
      </w:r>
      <w:r>
        <w:rPr>
          <w:sz w:val="28"/>
        </w:rPr>
        <w:t>施</w:t>
      </w:r>
      <w:r>
        <w:rPr>
          <w:sz w:val="28"/>
        </w:rPr>
        <w:t>和完</w:t>
      </w:r>
      <w:r>
        <w:rPr>
          <w:sz w:val="28"/>
        </w:rPr>
        <w:t>成</w:t>
      </w:r>
      <w:r>
        <w:rPr>
          <w:sz w:val="28"/>
        </w:rPr>
        <w:t>承包工程，修补工程中的任何缺陷。</w:t>
      </w:r>
    </w:p>
    <w:p>
      <w:pPr>
        <w:pStyle w:val="2"/>
        <w:widowControl w:val="0"/>
        <w:jc w:val="left"/>
      </w:pPr>
      <w:r>
        <w:rPr>
          <w:sz w:val="28"/>
        </w:rPr>
        <w:t>施工工程质量标准：</w:t>
      </w:r>
      <w:r>
        <w:rPr>
          <w:sz w:val="28"/>
          <w:u w:val="single"/>
        </w:rPr>
        <w:t>一次性达到国家现行《建筑工程施工质量统一验收规范》合格标准</w:t>
      </w:r>
      <w:r>
        <w:rPr>
          <w:sz w:val="28"/>
        </w:rPr>
        <w:t>；</w:t>
      </w:r>
    </w:p>
    <w:p>
      <w:pPr>
        <w:pStyle w:val="2"/>
        <w:widowControl w:val="0"/>
        <w:jc w:val="left"/>
      </w:pPr>
      <w:r>
        <w:rPr>
          <w:sz w:val="28"/>
        </w:rPr>
        <w:t>设计质量标准：</w:t>
      </w:r>
      <w:r>
        <w:rPr>
          <w:sz w:val="28"/>
          <w:u w:val="single"/>
        </w:rPr>
        <w:t>满足国家及地方相应现行规范要求并通过有关主管部门审查</w:t>
      </w:r>
      <w:r>
        <w:rPr>
          <w:sz w:val="28"/>
        </w:rPr>
        <w:t>；</w:t>
      </w:r>
    </w:p>
    <w:p>
      <w:pPr>
        <w:pStyle w:val="14"/>
        <w:widowControl w:val="0"/>
        <w:jc w:val="left"/>
      </w:pPr>
      <w:r>
        <w:rPr>
          <w:sz w:val="28"/>
        </w:rPr>
        <w:t>2.</w:t>
      </w:r>
      <w:r>
        <w:rPr>
          <w:sz w:val="28"/>
        </w:rPr>
        <w:t>我方承诺在投标有效期内不修改、撤销投标文件。</w:t>
      </w:r>
    </w:p>
    <w:p>
      <w:pPr>
        <w:pStyle w:val="14"/>
        <w:widowControl w:val="0"/>
        <w:jc w:val="left"/>
      </w:pPr>
      <w:r>
        <w:rPr>
          <w:sz w:val="28"/>
        </w:rPr>
        <w:t>3.</w:t>
      </w:r>
      <w:r>
        <w:rPr>
          <w:sz w:val="28"/>
        </w:rPr>
        <w:t>如我方中标：</w:t>
      </w:r>
    </w:p>
    <w:p>
      <w:pPr>
        <w:pStyle w:val="2"/>
        <w:widowControl w:val="0"/>
        <w:jc w:val="left"/>
      </w:pPr>
      <w:r>
        <w:rPr>
          <w:sz w:val="28"/>
        </w:rPr>
        <w:t>（l）我方承诺在收到中标通知书后，在中标通知书规定的期限内与你方签订合同。</w:t>
      </w:r>
    </w:p>
    <w:p>
      <w:pPr>
        <w:pStyle w:val="14"/>
        <w:widowControl w:val="0"/>
        <w:jc w:val="left"/>
      </w:pPr>
      <w:r>
        <w:rPr>
          <w:sz w:val="28"/>
        </w:rPr>
        <w:t>（</w:t>
      </w:r>
      <w:r>
        <w:rPr>
          <w:sz w:val="28"/>
        </w:rPr>
        <w:t>2）</w:t>
      </w:r>
      <w:r>
        <w:rPr>
          <w:sz w:val="28"/>
        </w:rPr>
        <w:t>随同本投标函递交的投标函附录属于合同文件的组成部分。</w:t>
      </w:r>
    </w:p>
    <w:p>
      <w:pPr>
        <w:pStyle w:val="14"/>
        <w:widowControl w:val="0"/>
        <w:jc w:val="left"/>
      </w:pPr>
      <w:r>
        <w:rPr>
          <w:sz w:val="28"/>
        </w:rPr>
        <w:t>（</w:t>
      </w:r>
      <w:r>
        <w:rPr>
          <w:sz w:val="28"/>
        </w:rPr>
        <w:t>3）</w:t>
      </w:r>
      <w:r>
        <w:rPr>
          <w:sz w:val="28"/>
        </w:rPr>
        <w:t>我方承诺按照招标文件规定向你方递交履约担保（如有）。</w:t>
      </w:r>
    </w:p>
    <w:p>
      <w:pPr>
        <w:pStyle w:val="14"/>
        <w:widowControl w:val="0"/>
        <w:jc w:val="left"/>
      </w:pPr>
      <w:r>
        <w:rPr>
          <w:sz w:val="28"/>
        </w:rPr>
        <w:t>（</w:t>
      </w:r>
      <w:r>
        <w:rPr>
          <w:sz w:val="28"/>
        </w:rPr>
        <w:t>4）</w:t>
      </w:r>
      <w:r>
        <w:rPr>
          <w:sz w:val="28"/>
        </w:rPr>
        <w:t>我方承诺在合同约定的期限内完成并移交全部合同工程。</w:t>
      </w:r>
    </w:p>
    <w:p>
      <w:pPr>
        <w:pStyle w:val="14"/>
        <w:widowControl w:val="0"/>
        <w:jc w:val="left"/>
      </w:pPr>
      <w:r>
        <w:rPr>
          <w:sz w:val="28"/>
        </w:rPr>
        <w:t>（</w:t>
      </w:r>
      <w:r>
        <w:rPr>
          <w:sz w:val="28"/>
        </w:rPr>
        <w:t>5）</w:t>
      </w:r>
      <w:r>
        <w:rPr>
          <w:sz w:val="28"/>
        </w:rPr>
        <w:t>我方在此承诺：我方拟派往本项目的项目班子成员均为我单位人员</w:t>
      </w:r>
      <w:r>
        <w:rPr>
          <w:sz w:val="28"/>
        </w:rPr>
        <w:t>（</w:t>
      </w:r>
      <w:r>
        <w:rPr>
          <w:sz w:val="28"/>
        </w:rPr>
        <w:t>如为联合</w:t>
      </w:r>
      <w:r>
        <w:rPr>
          <w:sz w:val="28"/>
        </w:rPr>
        <w:t>体，则拟派人员均为联合体各成员单位人员）在合同约定的期限内不更换项目经理、施工负责人，因特殊情况确需更换的，应征得你方同意，且更换后的人员不低于原投标承诺人员所具有的资格和条件，否则愿意承担相应违约责任。</w:t>
      </w:r>
    </w:p>
    <w:p>
      <w:pPr>
        <w:pStyle w:val="14"/>
        <w:widowControl w:val="0"/>
        <w:jc w:val="left"/>
      </w:pPr>
      <w:r>
        <w:rPr>
          <w:sz w:val="28"/>
        </w:rPr>
        <w:t>（</w:t>
      </w:r>
      <w:r>
        <w:rPr>
          <w:sz w:val="28"/>
        </w:rPr>
        <w:t>6）</w:t>
      </w:r>
      <w:r>
        <w:rPr>
          <w:sz w:val="28"/>
        </w:rPr>
        <w:t>我方承诺在投标报价中已充分考虑了该工程的特点及招标人对该工程的管理要</w:t>
      </w:r>
      <w:r>
        <w:rPr>
          <w:sz w:val="28"/>
        </w:rPr>
        <w:t>求，充分考虑并接受最终审定的施工方案与投标文件的差异并已将上述因素综合计入投标报价中。</w:t>
      </w:r>
    </w:p>
    <w:p>
      <w:pPr>
        <w:pStyle w:val="14"/>
        <w:widowControl w:val="0"/>
        <w:jc w:val="left"/>
      </w:pPr>
      <w:r>
        <w:rPr>
          <w:sz w:val="28"/>
          <w:u w:val="none"/>
        </w:rPr>
        <w:t>4.</w:t>
      </w:r>
      <w:r>
        <w:rPr>
          <w:sz w:val="28"/>
          <w:u w:val="single"/>
        </w:rPr>
        <w:t xml:space="preserve"> </w:t>
      </w:r>
      <w:r>
        <w:rPr>
          <w:sz w:val="28"/>
          <w:u w:val="single"/>
        </w:rPr>
        <w:t>无</w:t>
      </w:r>
      <w:r>
        <w:rPr>
          <w:sz w:val="28"/>
          <w:u w:val="single"/>
        </w:rPr>
        <w:t xml:space="preserve"> </w:t>
      </w:r>
      <w:r>
        <w:rPr>
          <w:sz w:val="28"/>
        </w:rPr>
        <w:t>（其他补充说明）。</w:t>
      </w:r>
    </w:p>
    <w:p>
      <w:pPr>
        <w:pStyle w:val="2"/>
        <w:widowControl w:val="0"/>
        <w:jc w:val="right"/>
      </w:pPr>
      <w:r>
        <w:rPr>
          <w:sz w:val="28"/>
        </w:rPr>
        <w:t>投标人：</w:t>
      </w:r>
      <w:r>
        <w:rPr>
          <w:sz w:val="28"/>
          <w:u w:val="single"/>
        </w:rPr>
        <w:t>首辅工程设计有限公司</w:t>
      </w:r>
      <w:r>
        <w:rPr>
          <w:sz w:val="28"/>
        </w:rPr>
        <w:t>（盖单位</w:t>
      </w:r>
      <w:r>
        <w:rPr>
          <w:sz w:val="28"/>
        </w:rPr>
        <w:t>章</w:t>
      </w:r>
      <w:r>
        <w:rPr>
          <w:sz w:val="28"/>
        </w:rPr>
        <w:t>）</w:t>
      </w:r>
    </w:p>
    <w:p>
      <w:pPr>
        <w:pStyle w:val="2"/>
        <w:widowControl w:val="0"/>
        <w:jc w:val="right"/>
      </w:pPr>
      <w:r>
        <w:rPr>
          <w:sz w:val="28"/>
        </w:rPr>
        <w:t>法定代表人或其委托代理人：</w:t>
      </w:r>
      <w:r>
        <w:rPr>
          <w:sz w:val="28"/>
        </w:rPr>
        <w:t xml:space="preserve">        </w:t>
      </w:r>
      <w:r>
        <w:rPr>
          <w:sz w:val="28"/>
        </w:rPr>
        <w:t>(签字或盖章）</w:t>
      </w:r>
    </w:p>
    <w:p>
      <w:pPr>
        <w:pStyle w:val="2"/>
        <w:widowControl w:val="0"/>
        <w:jc w:val="right"/>
      </w:pPr>
      <w:r>
        <w:rPr>
          <w:sz w:val="28"/>
          <w:u w:val="single"/>
        </w:rPr>
        <w:t xml:space="preserve"> </w:t>
      </w:r>
      <w:r>
        <w:rPr>
          <w:sz w:val="28"/>
          <w:u w:val="single"/>
        </w:rPr>
        <w:t xml:space="preserve">2021 </w:t>
      </w:r>
      <w:r>
        <w:rPr>
          <w:sz w:val="28"/>
        </w:rPr>
        <w:t>年</w:t>
      </w:r>
      <w:r>
        <w:rPr>
          <w:sz w:val="28"/>
          <w:u w:val="single"/>
        </w:rPr>
        <w:t xml:space="preserve"> </w:t>
      </w:r>
      <w:r>
        <w:rPr>
          <w:sz w:val="28"/>
          <w:u w:val="single"/>
        </w:rPr>
        <w:t xml:space="preserve">11 </w:t>
      </w:r>
      <w:r>
        <w:rPr>
          <w:sz w:val="28"/>
        </w:rPr>
        <w:t>月</w:t>
      </w:r>
      <w:r>
        <w:rPr>
          <w:sz w:val="28"/>
          <w:u w:val="single"/>
        </w:rPr>
        <w:t xml:space="preserve"> </w:t>
      </w:r>
      <w:r>
        <w:rPr>
          <w:sz w:val="28"/>
          <w:u w:val="single"/>
        </w:rPr>
        <w:t xml:space="preserve">26 </w:t>
      </w:r>
      <w:r>
        <w:rPr>
          <w:sz w:val="28"/>
        </w:rPr>
        <w:t>日</w:t>
      </w:r>
    </w:p>
    <w:p>
      <w:pPr>
        <w:pStyle w:val="2"/>
        <w:widowControl w:val="0"/>
      </w:pPr>
      <w:r>
        <w:rPr>
          <w:sz w:val="24"/>
        </w:rPr>
        <w:t>注：工程建设费投标报价的单位应与公布的招标控制价一致（即以元为单位），小数点后保留位数不作实质性要求。</w:t>
      </w:r>
    </w:p>
    <w:p>
      <w:pPr>
        <w:pStyle w:val="2"/>
      </w:pPr>
    </w:p>
    <w:p>
      <w:pPr>
        <w:pStyle w:val="1"/>
      </w:pPr>
    </w:p>
    <w:p>
      <w:pPr>
        <w:pStyle w:val="1"/>
        <w:widowControl w:val="0"/>
        <w:jc w:val="center"/>
      </w:pPr>
      <w:r>
        <w:rPr>
          <w:b/>
          <w:sz w:val="32"/>
        </w:rPr>
        <w:t>(二)投标文件真实性和不存在限制投标情形声明</w:t>
      </w:r>
    </w:p>
    <w:p>
      <w:pPr>
        <w:pStyle w:val="2"/>
        <w:widowControl w:val="0"/>
        <w:jc w:val="left"/>
      </w:pPr>
      <w:r>
        <w:rPr>
          <w:sz w:val="28"/>
          <w:u w:val="single"/>
        </w:rPr>
        <w:t>成都飞机工业（集团）有限责任公司</w:t>
      </w:r>
      <w:r>
        <w:rPr>
          <w:sz w:val="28"/>
          <w:u w:val="none"/>
        </w:rPr>
        <w:t>（招标人名称）：</w:t>
      </w:r>
    </w:p>
    <w:p>
      <w:pPr>
        <w:pStyle w:val="2"/>
        <w:widowControl w:val="0"/>
        <w:jc w:val="left"/>
      </w:pPr>
      <w:r>
        <w:rPr>
          <w:sz w:val="28"/>
          <w:u w:val="none"/>
        </w:rPr>
        <w:t>我方在此声明，所递交的投标文件（包括有关资料、澄清）真实可信，不存在虚假（包括隐瞒）。</w:t>
      </w:r>
    </w:p>
    <w:p>
      <w:pPr>
        <w:pStyle w:val="2"/>
        <w:widowControl w:val="0"/>
        <w:jc w:val="left"/>
      </w:pPr>
      <w:r>
        <w:rPr>
          <w:sz w:val="28"/>
          <w:u w:val="none"/>
        </w:rPr>
        <w:t>经我方认真核查，本投标人不存在第二章“投标人须知”第1.4.3项和第1.4.4项规定的任何一种情形。</w:t>
      </w:r>
    </w:p>
    <w:p>
      <w:pPr>
        <w:pStyle w:val="2"/>
        <w:widowControl w:val="0"/>
        <w:jc w:val="left"/>
      </w:pPr>
      <w:r>
        <w:rPr>
          <w:sz w:val="28"/>
          <w:u w:val="none"/>
        </w:rPr>
        <w:t>我方承诺，如存在以上两种行为，我方自愿按第二章“投标人须知前附表”10.9投标文件的真实性要求和其他有关规定承担责任。</w:t>
      </w:r>
    </w:p>
    <w:p>
      <w:pPr>
        <w:pStyle w:val="2"/>
        <w:widowControl w:val="0"/>
        <w:jc w:val="left"/>
      </w:pPr>
    </w:p>
    <w:p>
      <w:pPr>
        <w:pStyle w:val="2"/>
        <w:widowControl w:val="0"/>
        <w:jc w:val="right"/>
      </w:pPr>
      <w:r>
        <w:rPr>
          <w:sz w:val="28"/>
          <w:u w:val="none"/>
        </w:rPr>
        <w:t>单位名称：</w:t>
      </w:r>
      <w:r>
        <w:rPr>
          <w:sz w:val="28"/>
          <w:u w:val="single"/>
        </w:rPr>
        <w:t>首辅工程设计有限公司</w:t>
      </w:r>
      <w:r>
        <w:rPr>
          <w:sz w:val="28"/>
          <w:u w:val="none"/>
        </w:rPr>
        <w:t>(盖单位章)</w:t>
      </w:r>
    </w:p>
    <w:p>
      <w:pPr>
        <w:pStyle w:val="2"/>
        <w:widowControl w:val="0"/>
        <w:jc w:val="right"/>
      </w:pPr>
      <w:r>
        <w:rPr>
          <w:sz w:val="28"/>
          <w:u w:val="none"/>
        </w:rPr>
        <w:t>法定代表人或其委托代理人：</w:t>
      </w:r>
      <w:r>
        <w:rPr>
          <w:sz w:val="28"/>
          <w:u w:val="single"/>
        </w:rPr>
        <w:t xml:space="preserve">        </w:t>
      </w:r>
      <w:r>
        <w:rPr>
          <w:sz w:val="28"/>
          <w:u w:val="none"/>
        </w:rPr>
        <w:t>(签字或盖章)</w:t>
      </w:r>
    </w:p>
    <w:p>
      <w:pPr>
        <w:pStyle w:val="2"/>
        <w:widowControl w:val="0"/>
        <w:jc w:val="right"/>
      </w:pPr>
      <w:r>
        <w:rPr>
          <w:sz w:val="28"/>
          <w:u w:val="single"/>
        </w:rPr>
        <w:t>2021</w:t>
      </w:r>
      <w:r>
        <w:rPr>
          <w:sz w:val="28"/>
          <w:u w:val="none"/>
        </w:rPr>
        <w:t>年</w:t>
      </w:r>
      <w:r>
        <w:rPr>
          <w:sz w:val="28"/>
          <w:u w:val="single"/>
        </w:rPr>
        <w:t xml:space="preserve"> 11 </w:t>
      </w:r>
      <w:r>
        <w:rPr>
          <w:sz w:val="28"/>
          <w:u w:val="none"/>
        </w:rPr>
        <w:t>月</w:t>
      </w:r>
      <w:r>
        <w:rPr>
          <w:sz w:val="28"/>
          <w:u w:val="single"/>
        </w:rPr>
        <w:t xml:space="preserve"> 26 </w:t>
      </w:r>
      <w:r>
        <w:rPr>
          <w:sz w:val="28"/>
          <w:u w:val="none"/>
        </w:rPr>
        <w:t>日</w:t>
      </w:r>
    </w:p>
    <w:p>
      <w:pPr>
        <w:pStyle w:val="2"/>
        <w:widowControl w:val="0"/>
        <w:jc w:val="left"/>
      </w:pPr>
    </w:p>
    <w:p>
      <w:pPr>
        <w:pStyle w:val="2"/>
        <w:widowControl w:val="0"/>
        <w:jc w:val="left"/>
      </w:pPr>
    </w:p>
    <w:p>
      <w:pPr>
        <w:pStyle w:val="2"/>
        <w:widowControl w:val="0"/>
        <w:jc w:val="left"/>
      </w:pPr>
    </w:p>
    <w:p>
      <w:pPr>
        <w:pStyle w:val="2"/>
        <w:widowControl w:val="0"/>
        <w:jc w:val="left"/>
      </w:pPr>
      <w:r>
        <w:rPr>
          <w:sz w:val="24"/>
          <w:u w:val="none"/>
        </w:rPr>
        <w:t>注：若为联合体投标，需提供所有联合体各方的投标文件真实性和不存在限制投标情形声明。</w:t>
      </w:r>
    </w:p>
    <w:p>
      <w:pPr>
        <w:pStyle w:val="2"/>
        <w:widowControl w:val="0"/>
        <w:jc w:val="left"/>
      </w:pPr>
    </w:p>
    <w:p>
      <w:pPr>
        <w:pStyle w:val="1"/>
        <w:widowControl w:val="0"/>
        <w:jc w:val="center"/>
      </w:pPr>
      <w:r>
        <w:rPr>
          <w:b/>
          <w:sz w:val="32"/>
        </w:rPr>
        <w:t>(二)投标文件真实性和不存在限制投标情形声明</w:t>
      </w:r>
    </w:p>
    <w:p>
      <w:pPr>
        <w:pStyle w:val="2"/>
        <w:widowControl w:val="0"/>
        <w:jc w:val="left"/>
      </w:pPr>
      <w:r>
        <w:rPr>
          <w:sz w:val="28"/>
          <w:u w:val="single"/>
        </w:rPr>
        <w:t>成都飞机工业（集团）有限责任公司</w:t>
      </w:r>
      <w:r>
        <w:rPr>
          <w:sz w:val="28"/>
          <w:u w:val="none"/>
        </w:rPr>
        <w:t>（招标人名称）：</w:t>
      </w:r>
    </w:p>
    <w:p>
      <w:pPr>
        <w:pStyle w:val="2"/>
        <w:widowControl w:val="0"/>
        <w:jc w:val="left"/>
      </w:pPr>
      <w:r>
        <w:rPr>
          <w:sz w:val="28"/>
          <w:u w:val="none"/>
        </w:rPr>
        <w:t>我方在此声明，所递交的投标文件（包括有关资料、澄清）真实可信，不存在虚假（包括隐瞒）。</w:t>
      </w:r>
    </w:p>
    <w:p>
      <w:pPr>
        <w:pStyle w:val="2"/>
        <w:widowControl w:val="0"/>
        <w:jc w:val="left"/>
      </w:pPr>
      <w:r>
        <w:rPr>
          <w:sz w:val="28"/>
          <w:u w:val="none"/>
        </w:rPr>
        <w:t>经我方认真核查，本投标人不存在第二章“投标人须知”第1.4.3项和第1.4.4项规定的任何一种情形。</w:t>
      </w:r>
    </w:p>
    <w:p>
      <w:pPr>
        <w:pStyle w:val="2"/>
        <w:widowControl w:val="0"/>
        <w:jc w:val="left"/>
      </w:pPr>
      <w:r>
        <w:rPr>
          <w:sz w:val="28"/>
          <w:u w:val="none"/>
        </w:rPr>
        <w:t>我方承诺，如存在以上两种行为，我方自愿按第二章“投标人须知前附表”10.9投标文件的真实性要求和其他有关规定承担责任。</w:t>
      </w:r>
    </w:p>
    <w:p>
      <w:pPr>
        <w:pStyle w:val="2"/>
        <w:widowControl w:val="0"/>
        <w:jc w:val="left"/>
      </w:pPr>
    </w:p>
    <w:p>
      <w:pPr>
        <w:pStyle w:val="2"/>
        <w:widowControl w:val="0"/>
        <w:jc w:val="right"/>
      </w:pPr>
      <w:r>
        <w:rPr>
          <w:sz w:val="28"/>
          <w:u w:val="none"/>
        </w:rPr>
        <w:t>单位名称：</w:t>
      </w:r>
      <w:r>
        <w:rPr>
          <w:sz w:val="28"/>
          <w:u w:val="single"/>
        </w:rPr>
        <w:t xml:space="preserve"> 祥昇建工有限公司 </w:t>
      </w:r>
      <w:r>
        <w:rPr>
          <w:sz w:val="28"/>
          <w:u w:val="none"/>
        </w:rPr>
        <w:t>(盖单位章)</w:t>
      </w:r>
    </w:p>
    <w:p>
      <w:pPr>
        <w:pStyle w:val="2"/>
        <w:widowControl w:val="0"/>
        <w:jc w:val="right"/>
      </w:pPr>
      <w:r>
        <w:rPr>
          <w:sz w:val="28"/>
          <w:u w:val="none"/>
        </w:rPr>
        <w:t>法定代表人或其委托代理人：</w:t>
      </w:r>
      <w:r>
        <w:rPr>
          <w:sz w:val="28"/>
          <w:u w:val="single"/>
        </w:rPr>
        <w:t xml:space="preserve">        </w:t>
      </w:r>
      <w:r>
        <w:rPr>
          <w:sz w:val="28"/>
          <w:u w:val="none"/>
        </w:rPr>
        <w:t>(签字或盖章)</w:t>
      </w:r>
    </w:p>
    <w:p>
      <w:pPr>
        <w:pStyle w:val="2"/>
        <w:widowControl w:val="0"/>
        <w:jc w:val="right"/>
      </w:pPr>
      <w:r>
        <w:rPr>
          <w:sz w:val="28"/>
          <w:u w:val="single"/>
        </w:rPr>
        <w:t>2021</w:t>
      </w:r>
      <w:r>
        <w:rPr>
          <w:sz w:val="28"/>
          <w:u w:val="none"/>
        </w:rPr>
        <w:t>年</w:t>
      </w:r>
      <w:r>
        <w:rPr>
          <w:sz w:val="28"/>
          <w:u w:val="single"/>
        </w:rPr>
        <w:t xml:space="preserve"> 11 </w:t>
      </w:r>
      <w:r>
        <w:rPr>
          <w:sz w:val="28"/>
          <w:u w:val="none"/>
        </w:rPr>
        <w:t>月</w:t>
      </w:r>
      <w:r>
        <w:rPr>
          <w:sz w:val="28"/>
          <w:u w:val="single"/>
        </w:rPr>
        <w:t xml:space="preserve"> 26 </w:t>
      </w:r>
      <w:r>
        <w:rPr>
          <w:sz w:val="28"/>
          <w:u w:val="none"/>
        </w:rPr>
        <w:t>日</w:t>
      </w:r>
    </w:p>
    <w:p>
      <w:pPr>
        <w:pStyle w:val="2"/>
        <w:widowControl w:val="0"/>
        <w:jc w:val="left"/>
      </w:pPr>
    </w:p>
    <w:p>
      <w:pPr>
        <w:pStyle w:val="2"/>
        <w:widowControl w:val="0"/>
        <w:jc w:val="left"/>
      </w:pPr>
    </w:p>
    <w:p>
      <w:pPr>
        <w:pStyle w:val="2"/>
        <w:widowControl w:val="0"/>
        <w:jc w:val="left"/>
      </w:pPr>
    </w:p>
    <w:p>
      <w:pPr>
        <w:pStyle w:val="2"/>
        <w:widowControl w:val="0"/>
        <w:jc w:val="left"/>
      </w:pPr>
      <w:r>
        <w:rPr>
          <w:sz w:val="24"/>
          <w:u w:val="none"/>
        </w:rPr>
        <w:t>注：若为联合体投标，需提供所有联合体各方的投标文件真实性和不存在限制投标情形声明。</w:t>
      </w:r>
    </w:p>
    <w:p>
      <w:pPr>
        <w:pStyle w:val="2"/>
        <w:widowControl w:val="0"/>
        <w:jc w:val="left"/>
      </w:pPr>
    </w:p>
    <w:p>
      <w:pPr>
        <w:pStyle w:val="1"/>
        <w:widowControl w:val="0"/>
        <w:jc w:val="center"/>
      </w:pPr>
      <w:r>
        <w:rPr>
          <w:b/>
          <w:sz w:val="32"/>
        </w:rPr>
        <w:t>(三)投标函附录</w:t>
      </w:r>
    </w:p>
    <w:p>
      <w:pPr>
        <w:pStyle w:val="2"/>
      </w:pPr>
    </w:p>
    <w:p>
      <w:pPr>
        <w:pStyle w:val="1"/>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